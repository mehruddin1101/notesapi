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2" w:lineRule="exact" w:before="2" w:after="0"/>
        <w:ind w:left="0" w:right="6336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highlight w:val="yellow"/>
        </w:rPr>
        <w:t>My</w:t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 xml:space="preserve">  namne ism heurdin ha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Ssd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Cdf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Df</w:t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Fs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Df</w:t>
      </w:r>
      <w:r>
        <w:rPr>
          <w:rFonts w:ascii="" w:hAnsi="" w:eastAsia=""/>
          <w:b w:val="0"/>
          <w:i w:val="0"/>
          <w:color w:val="000000"/>
          <w:sz w:val="24"/>
        </w:rPr>
        <w:t xml:space="preserve">f </w:t>
      </w:r>
    </w:p>
    <w:p>
      <w:pPr>
        <w:autoSpaceDN w:val="0"/>
        <w:autoSpaceDE w:val="0"/>
        <w:widowControl/>
        <w:spacing w:line="294" w:lineRule="exact" w:before="292" w:after="0"/>
        <w:ind w:left="0" w:right="8640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highlight w:val="yellow"/>
        </w:rPr>
        <w:t>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Df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4"/>
          <w:highlight w:val="yellow"/>
        </w:rPr>
        <w:t>Sdf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29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76800" cy="48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38"/>
      <w:pgMar w:top="720" w:right="1440" w:bottom="1440" w:left="1440" w:header="720" w:footer="720" w:gutter="0"/>
      <w:cols w:space="720" w:num="1" w:equalWidth="0"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